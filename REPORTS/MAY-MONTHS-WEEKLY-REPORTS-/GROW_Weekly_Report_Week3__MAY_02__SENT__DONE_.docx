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Internship Weekly Report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By Pankaj Basnet</w:t>
      </w:r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 28th Apr  to  2nd May, 2025 (Week 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Assignments and Status: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Style w:val="Hyperlink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Trello Card Link: </w:t>
      </w:r>
      <w:hyperlink r:id="rId6" w:history="1">
        <w:r w:rsidRPr="007F5B60">
          <w:rPr>
            <w:rStyle w:val="Hyperlink"/>
            <w:sz w:val="28"/>
            <w:szCs w:val="28"/>
          </w:rPr>
          <w:t>https://trello.com/c/DLEkrNgP/10-update-blog-project</w:t>
        </w:r>
      </w:hyperlink>
    </w:p>
    <w:p w:rsidR="007601FF" w:rsidRDefault="007601FF" w:rsidP="007601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F708A" w:rsidRDefault="007601FF">
      <w:r>
        <w:t xml:space="preserve">This week focused on developing and integrating Django backend services to complete core blog functionalities with React-based frontend </w:t>
      </w:r>
      <w:proofErr w:type="gramStart"/>
      <w:r>
        <w:t>features ,</w:t>
      </w:r>
      <w:proofErr w:type="gramEnd"/>
      <w:r>
        <w:t xml:space="preserve"> including user management, post handling, comment systems, and dashboards.</w:t>
      </w:r>
      <w:r>
        <w:br/>
      </w:r>
      <w:r>
        <w:br/>
        <w:t xml:space="preserve">Below is a table summarizing the </w:t>
      </w:r>
      <w:r>
        <w:t xml:space="preserve">daily progress for each development </w:t>
      </w:r>
      <w:proofErr w:type="gramStart"/>
      <w:r>
        <w:t>task.</w:t>
      </w:r>
      <w:proofErr w:type="gramEnd"/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0F708A">
        <w:tc>
          <w:tcPr>
            <w:tcW w:w="2880" w:type="dxa"/>
          </w:tcPr>
          <w:p w:rsidR="000F708A" w:rsidRDefault="007601FF">
            <w:r>
              <w:t>Date</w:t>
            </w:r>
          </w:p>
        </w:tc>
        <w:tc>
          <w:tcPr>
            <w:tcW w:w="2880" w:type="dxa"/>
          </w:tcPr>
          <w:p w:rsidR="000F708A" w:rsidRDefault="007601FF">
            <w:r>
              <w:t>Tasks</w:t>
            </w:r>
          </w:p>
        </w:tc>
        <w:tc>
          <w:tcPr>
            <w:tcW w:w="2880" w:type="dxa"/>
          </w:tcPr>
          <w:p w:rsidR="000F708A" w:rsidRDefault="007601FF">
            <w:r>
              <w:t>Time Spent</w:t>
            </w:r>
          </w:p>
        </w:tc>
      </w:tr>
      <w:tr w:rsidR="000F708A">
        <w:tc>
          <w:tcPr>
            <w:tcW w:w="2880" w:type="dxa"/>
          </w:tcPr>
          <w:p w:rsidR="000F708A" w:rsidRDefault="007601FF">
            <w:r>
              <w:t>April 28, 2025</w:t>
            </w:r>
          </w:p>
        </w:tc>
        <w:tc>
          <w:tcPr>
            <w:tcW w:w="2880" w:type="dxa"/>
          </w:tcPr>
          <w:p w:rsidR="000F708A" w:rsidRDefault="007601FF">
            <w:r>
              <w:t>Django backend setup: User registration, login, password reset, and profile update</w:t>
            </w:r>
          </w:p>
        </w:tc>
        <w:tc>
          <w:tcPr>
            <w:tcW w:w="2880" w:type="dxa"/>
          </w:tcPr>
          <w:p w:rsidR="000F708A" w:rsidRDefault="007601FF">
            <w:r>
              <w:t>6 hours</w:t>
            </w:r>
          </w:p>
        </w:tc>
      </w:tr>
      <w:tr w:rsidR="000F708A">
        <w:tc>
          <w:tcPr>
            <w:tcW w:w="2880" w:type="dxa"/>
          </w:tcPr>
          <w:p w:rsidR="000F708A" w:rsidRDefault="007601FF">
            <w:r>
              <w:t>April 29, 2025</w:t>
            </w:r>
          </w:p>
        </w:tc>
        <w:tc>
          <w:tcPr>
            <w:tcW w:w="2880" w:type="dxa"/>
          </w:tcPr>
          <w:p w:rsidR="000F708A" w:rsidRDefault="007601FF">
            <w:r>
              <w:t>React frontend: Profile Page UI creation and integration with API</w:t>
            </w:r>
          </w:p>
        </w:tc>
        <w:tc>
          <w:tcPr>
            <w:tcW w:w="2880" w:type="dxa"/>
          </w:tcPr>
          <w:p w:rsidR="000F708A" w:rsidRDefault="007601FF">
            <w:r>
              <w:t>5.5</w:t>
            </w:r>
            <w:r>
              <w:t xml:space="preserve"> hours</w:t>
            </w:r>
          </w:p>
        </w:tc>
      </w:tr>
      <w:tr w:rsidR="000F708A">
        <w:tc>
          <w:tcPr>
            <w:tcW w:w="2880" w:type="dxa"/>
          </w:tcPr>
          <w:p w:rsidR="000F708A" w:rsidRDefault="007601FF">
            <w:r>
              <w:t>April 30, 2025</w:t>
            </w:r>
          </w:p>
        </w:tc>
        <w:tc>
          <w:tcPr>
            <w:tcW w:w="2880" w:type="dxa"/>
          </w:tcPr>
          <w:p w:rsidR="000F708A" w:rsidRDefault="007601FF">
            <w:r>
              <w:t>Roles setup (admin, author); Post model, comments, likes, draft system</w:t>
            </w:r>
          </w:p>
        </w:tc>
        <w:tc>
          <w:tcPr>
            <w:tcW w:w="2880" w:type="dxa"/>
          </w:tcPr>
          <w:p w:rsidR="000F708A" w:rsidRDefault="007601FF">
            <w:r>
              <w:t>6 hours</w:t>
            </w:r>
          </w:p>
        </w:tc>
      </w:tr>
      <w:tr w:rsidR="000F708A">
        <w:tc>
          <w:tcPr>
            <w:tcW w:w="2880" w:type="dxa"/>
          </w:tcPr>
          <w:p w:rsidR="000F708A" w:rsidRDefault="007601FF">
            <w:r>
              <w:t>May 1, 2025</w:t>
            </w:r>
          </w:p>
        </w:tc>
        <w:tc>
          <w:tcPr>
            <w:tcW w:w="2880" w:type="dxa"/>
          </w:tcPr>
          <w:p w:rsidR="000F708A" w:rsidRDefault="007601FF">
            <w:r>
              <w:t>React frontend for post detail views with CRUD</w:t>
            </w:r>
          </w:p>
        </w:tc>
        <w:tc>
          <w:tcPr>
            <w:tcW w:w="2880" w:type="dxa"/>
          </w:tcPr>
          <w:p w:rsidR="000F708A" w:rsidRDefault="007601FF">
            <w:r>
              <w:t>5 hours</w:t>
            </w:r>
          </w:p>
        </w:tc>
      </w:tr>
      <w:tr w:rsidR="000F708A">
        <w:tc>
          <w:tcPr>
            <w:tcW w:w="2880" w:type="dxa"/>
          </w:tcPr>
          <w:p w:rsidR="000F708A" w:rsidRDefault="007601FF">
            <w:r>
              <w:t>May 2, 2025</w:t>
            </w:r>
          </w:p>
        </w:tc>
        <w:tc>
          <w:tcPr>
            <w:tcW w:w="2880" w:type="dxa"/>
          </w:tcPr>
          <w:p w:rsidR="000F708A" w:rsidRDefault="007601FF">
            <w:r>
              <w:t xml:space="preserve">Groups, custom permissions in </w:t>
            </w:r>
            <w:proofErr w:type="spellStart"/>
            <w:r>
              <w:t>django</w:t>
            </w:r>
            <w:proofErr w:type="spellEnd"/>
            <w:r>
              <w:t xml:space="preserve"> backend using Admin panel as well as APIs</w:t>
            </w:r>
          </w:p>
        </w:tc>
        <w:tc>
          <w:tcPr>
            <w:tcW w:w="2880" w:type="dxa"/>
          </w:tcPr>
          <w:p w:rsidR="000F708A" w:rsidRDefault="007601FF">
            <w:r>
              <w:t>6.5 hours</w:t>
            </w:r>
          </w:p>
        </w:tc>
      </w:tr>
    </w:tbl>
    <w:p w:rsidR="000F708A" w:rsidRDefault="000F708A">
      <w:pPr>
        <w:pStyle w:val="Heading1"/>
      </w:pPr>
    </w:p>
    <w:p w:rsidR="000F708A" w:rsidRDefault="007601FF">
      <w:pPr>
        <w:pStyle w:val="Heading1"/>
      </w:pPr>
      <w:r>
        <w:t>Outcomes / Learning:</w:t>
      </w:r>
      <w:bookmarkStart w:id="0" w:name="_GoBack"/>
      <w:bookmarkEnd w:id="0"/>
    </w:p>
    <w:p w:rsidR="000F708A" w:rsidRDefault="007601FF">
      <w:r>
        <w:t>- Developed a fully functional backend for blog opera</w:t>
      </w:r>
      <w:r>
        <w:t>tions using Django REST Framework.</w:t>
      </w:r>
      <w:r>
        <w:br/>
        <w:t>- Implemented user roles and group permissions by extending the built-in Django `Group` model and access control.</w:t>
      </w:r>
      <w:r>
        <w:br/>
        <w:t>- Built frontend components in React for user profile, post management, and content display.</w:t>
      </w:r>
      <w:r>
        <w:br/>
      </w:r>
      <w:r>
        <w:lastRenderedPageBreak/>
        <w:t>- Enabled CRUD</w:t>
      </w:r>
      <w:r>
        <w:t xml:space="preserve"> operations for posts with authentication-</w:t>
      </w:r>
      <w:proofErr w:type="gramStart"/>
      <w:r>
        <w:t>aware  Django</w:t>
      </w:r>
      <w:proofErr w:type="gramEnd"/>
      <w:r>
        <w:t xml:space="preserve"> REST Framework’s generic class based views.</w:t>
      </w:r>
      <w:r>
        <w:br/>
        <w:t>- Implemented a searchable and filterable list of posts via Django API and React UI.</w:t>
      </w:r>
    </w:p>
    <w:p w:rsidR="000F708A" w:rsidRDefault="007601FF">
      <w:r>
        <w:t>- Implemented Django APIs for edit permissions to a group, group manage</w:t>
      </w:r>
      <w:r>
        <w:t xml:space="preserve">ment and user’s </w:t>
      </w:r>
      <w:proofErr w:type="gramStart"/>
      <w:r>
        <w:t>permissions .</w:t>
      </w:r>
      <w:proofErr w:type="gramEnd"/>
      <w:r>
        <w:br/>
        <w:t>- Created a real-time dashboard for authors to view post and comment statistics in React.</w:t>
      </w:r>
      <w:r>
        <w:br/>
        <w:t>- Incorporated error handling, protected routes, and dynamic routing in React.</w:t>
      </w:r>
    </w:p>
    <w:p w:rsidR="000F708A" w:rsidRDefault="007601FF">
      <w:pPr>
        <w:pStyle w:val="Heading1"/>
      </w:pPr>
      <w:r>
        <w:t>Conclusion:</w:t>
      </w:r>
    </w:p>
    <w:p w:rsidR="000F708A" w:rsidRDefault="007601FF">
      <w:r>
        <w:t>This week marked the successful integration o</w:t>
      </w:r>
      <w:r>
        <w:t xml:space="preserve">f frontend and backend systems in a Django-React application. The project demonstrate the ability to architect scalable APIs, implement secure user access, and design dynamic user interfaces. </w:t>
      </w:r>
    </w:p>
    <w:sectPr w:rsidR="000F708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0F48"/>
    <w:multiLevelType w:val="multilevel"/>
    <w:tmpl w:val="B9E03A9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8A"/>
    <w:rsid w:val="000F708A"/>
    <w:rsid w:val="007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D1C60-65E9-4A3F-8D80-9C3B783B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60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c/DLEkrNgP/10-update-blog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EuEHmc5oiUnyEWmb/XxPCdQdw==">CgMxLjA4AHIhMWdjeWxMb010LW5pYlcyTFM5LWFGajM3ckIzMWNEWldx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Microsoft account</cp:lastModifiedBy>
  <cp:revision>2</cp:revision>
  <dcterms:created xsi:type="dcterms:W3CDTF">2013-12-23T23:15:00Z</dcterms:created>
  <dcterms:modified xsi:type="dcterms:W3CDTF">2025-05-06T06:04:00Z</dcterms:modified>
</cp:coreProperties>
</file>